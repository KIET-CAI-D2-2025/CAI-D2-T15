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A3D3" w14:textId="77777777" w:rsidR="001A690F" w:rsidRDefault="00000000">
      <w:pPr>
        <w:pStyle w:val="Heading1"/>
        <w:spacing w:before="81"/>
        <w:rPr>
          <w:color w:val="000000"/>
        </w:rPr>
      </w:pPr>
      <w:r>
        <w:rPr>
          <w:color w:val="000000"/>
        </w:rPr>
        <w:t xml:space="preserve">                                                </w:t>
      </w:r>
      <w:r>
        <w:rPr>
          <w:color w:val="000000"/>
          <w:sz w:val="40"/>
          <w:szCs w:val="40"/>
        </w:rPr>
        <w:t xml:space="preserve"> FACE MASK DETECTION</w:t>
      </w:r>
    </w:p>
    <w:p w14:paraId="794D99E9" w14:textId="1ABB7FAA" w:rsidR="001A690F" w:rsidRDefault="00000000">
      <w:pPr>
        <w:pStyle w:val="Heading1"/>
        <w:rPr>
          <w:color w:val="000000"/>
        </w:rPr>
      </w:pPr>
      <w:r>
        <w:rPr>
          <w:color w:val="000000"/>
        </w:rPr>
        <w:t>C</w:t>
      </w:r>
      <w:r w:rsidR="00B475C0">
        <w:rPr>
          <w:color w:val="000000"/>
        </w:rPr>
        <w:t>AI</w:t>
      </w:r>
      <w:r>
        <w:rPr>
          <w:color w:val="000000"/>
        </w:rPr>
        <w:t>D2 TEAM-</w:t>
      </w:r>
      <w:r w:rsidR="00B475C0">
        <w:rPr>
          <w:color w:val="000000"/>
        </w:rPr>
        <w:t>15</w:t>
      </w:r>
    </w:p>
    <w:p w14:paraId="31166BB1" w14:textId="77777777" w:rsidR="001A690F" w:rsidRDefault="00000000">
      <w:pPr>
        <w:pStyle w:val="Heading2"/>
        <w:rPr>
          <w:color w:val="000000"/>
        </w:rPr>
      </w:pPr>
      <w:r>
        <w:rPr>
          <w:color w:val="000000"/>
        </w:rPr>
        <w:t>TEAM DETAILS</w:t>
      </w:r>
    </w:p>
    <w:p w14:paraId="651D6CE8" w14:textId="120DFC64" w:rsidR="00B475C0" w:rsidRPr="00B475C0" w:rsidRDefault="00000000" w:rsidP="00B475C0">
      <w:pPr>
        <w:rPr>
          <w:color w:val="000000"/>
          <w:lang w:val="en-IN"/>
        </w:rPr>
      </w:pPr>
      <w:r>
        <w:rPr>
          <w:color w:val="000000"/>
        </w:rPr>
        <w:br/>
      </w:r>
      <w:r w:rsidR="00B475C0" w:rsidRPr="00B475C0">
        <w:rPr>
          <w:color w:val="000000"/>
          <w:lang w:val="en-IN"/>
        </w:rPr>
        <w:t xml:space="preserve">SAI SANDEEP </w:t>
      </w:r>
      <w:r w:rsidR="00B475C0">
        <w:rPr>
          <w:color w:val="000000"/>
          <w:lang w:val="en-IN"/>
        </w:rPr>
        <w:t>K</w:t>
      </w:r>
      <w:r w:rsidR="00B475C0" w:rsidRPr="00B475C0">
        <w:rPr>
          <w:color w:val="000000"/>
          <w:lang w:val="en-IN"/>
        </w:rPr>
        <w:t>OTINI(TL)</w:t>
      </w:r>
    </w:p>
    <w:p w14:paraId="644031F4" w14:textId="77777777" w:rsidR="00B475C0" w:rsidRDefault="00B475C0" w:rsidP="00B475C0">
      <w:pPr>
        <w:rPr>
          <w:color w:val="000000"/>
          <w:lang w:val="en-IN"/>
        </w:rPr>
      </w:pPr>
      <w:r w:rsidRPr="00B475C0">
        <w:rPr>
          <w:color w:val="000000"/>
          <w:lang w:val="en-IN"/>
        </w:rPr>
        <w:t>SAI BHARGAV RUDRAPAKA</w:t>
      </w:r>
    </w:p>
    <w:p w14:paraId="1E043B26" w14:textId="448959A0" w:rsidR="00B475C0" w:rsidRPr="00B475C0" w:rsidRDefault="00B475C0" w:rsidP="00B475C0">
      <w:pPr>
        <w:rPr>
          <w:color w:val="000000"/>
          <w:lang w:val="en-IN"/>
        </w:rPr>
      </w:pPr>
      <w:r w:rsidRPr="00B475C0">
        <w:rPr>
          <w:color w:val="000000"/>
          <w:lang w:val="en-IN"/>
        </w:rPr>
        <w:t> MALLABATHULA SAI ATYA SURESH</w:t>
      </w:r>
    </w:p>
    <w:p w14:paraId="3EA6BCC3" w14:textId="77777777" w:rsidR="00B475C0" w:rsidRDefault="00B475C0" w:rsidP="00B475C0">
      <w:pPr>
        <w:rPr>
          <w:color w:val="000000"/>
          <w:lang w:val="en-IN"/>
        </w:rPr>
      </w:pPr>
      <w:r w:rsidRPr="00B475C0">
        <w:rPr>
          <w:color w:val="000000"/>
          <w:lang w:val="en-IN"/>
        </w:rPr>
        <w:t> PARI MAHESH</w:t>
      </w:r>
    </w:p>
    <w:p w14:paraId="74964CCD" w14:textId="30C63331" w:rsidR="00B475C0" w:rsidRPr="00B475C0" w:rsidRDefault="00B475C0" w:rsidP="00B475C0">
      <w:pPr>
        <w:rPr>
          <w:color w:val="000000"/>
          <w:lang w:val="en-IN"/>
        </w:rPr>
      </w:pPr>
      <w:r w:rsidRPr="00B475C0">
        <w:rPr>
          <w:color w:val="000000"/>
          <w:lang w:val="en-IN"/>
        </w:rPr>
        <w:t> CHUKKA SIVA KARTHIK</w:t>
      </w:r>
    </w:p>
    <w:p w14:paraId="442E3C71" w14:textId="450D4D2F" w:rsidR="001A690F" w:rsidRDefault="00000000">
      <w:pPr>
        <w:rPr>
          <w:color w:val="000000"/>
        </w:rPr>
      </w:pPr>
      <w:r>
        <w:rPr>
          <w:color w:val="000000"/>
        </w:rPr>
        <w:br/>
      </w:r>
    </w:p>
    <w:p w14:paraId="3CD19E68" w14:textId="77777777" w:rsidR="001A690F" w:rsidRDefault="00000000">
      <w:pPr>
        <w:pStyle w:val="Heading2"/>
        <w:rPr>
          <w:color w:val="000000"/>
        </w:rPr>
      </w:pPr>
      <w:r>
        <w:rPr>
          <w:color w:val="000000"/>
        </w:rPr>
        <w:t>Introduction</w:t>
      </w:r>
    </w:p>
    <w:p w14:paraId="50B6D013" w14:textId="77777777" w:rsidR="001A690F" w:rsidRDefault="00000000">
      <w:pPr>
        <w:rPr>
          <w:color w:val="000000"/>
        </w:rPr>
      </w:pPr>
      <w:r>
        <w:rPr>
          <w:color w:val="000000"/>
        </w:rPr>
        <w:br/>
        <w:t xml:space="preserve">Face Mask Detection is a computer vision application that identifies whether individuals are wearing face masks in real-time. </w:t>
      </w:r>
      <w:r>
        <w:rPr>
          <w:color w:val="000000"/>
        </w:rPr>
        <w:br/>
        <w:t xml:space="preserve">It has become crucial in ensuring public health and safety, especially during pandemics. </w:t>
      </w:r>
      <w:r>
        <w:rPr>
          <w:color w:val="000000"/>
        </w:rPr>
        <w:br/>
        <w:t xml:space="preserve">This project </w:t>
      </w:r>
      <w:proofErr w:type="gramStart"/>
      <w:r>
        <w:rPr>
          <w:color w:val="000000"/>
        </w:rPr>
        <w:t xml:space="preserve">employs  </w:t>
      </w:r>
      <w:r>
        <w:rPr>
          <w:b/>
          <w:bCs/>
          <w:color w:val="000000"/>
        </w:rPr>
        <w:t>Deep</w:t>
      </w:r>
      <w:proofErr w:type="gramEnd"/>
      <w:r>
        <w:rPr>
          <w:b/>
          <w:bCs/>
          <w:color w:val="000000"/>
        </w:rPr>
        <w:t xml:space="preserve"> Learning </w:t>
      </w:r>
      <w:r>
        <w:rPr>
          <w:color w:val="000000"/>
        </w:rPr>
        <w:t xml:space="preserve">and </w:t>
      </w:r>
      <w:r>
        <w:rPr>
          <w:b/>
          <w:bCs/>
          <w:color w:val="000000"/>
        </w:rPr>
        <w:t>OpenCV</w:t>
      </w:r>
      <w:r>
        <w:rPr>
          <w:color w:val="000000"/>
        </w:rPr>
        <w:t xml:space="preserve"> to develop an accurate and efficient face mask detection system.</w:t>
      </w:r>
      <w:r>
        <w:rPr>
          <w:color w:val="000000"/>
        </w:rPr>
        <w:br/>
        <w:t xml:space="preserve">Using a </w:t>
      </w:r>
      <w:r>
        <w:rPr>
          <w:b/>
          <w:bCs/>
          <w:color w:val="000000"/>
        </w:rPr>
        <w:t>pre-trained deep learning mode</w:t>
      </w:r>
      <w:r>
        <w:rPr>
          <w:color w:val="000000"/>
        </w:rPr>
        <w:t>l, the system can classify faces as "Mask" or "No Mask" with high accuracy.</w:t>
      </w:r>
      <w:r>
        <w:rPr>
          <w:color w:val="000000"/>
        </w:rPr>
        <w:br/>
      </w:r>
    </w:p>
    <w:p w14:paraId="10595002" w14:textId="77777777" w:rsidR="001A690F" w:rsidRDefault="00000000">
      <w:pPr>
        <w:pStyle w:val="Heading2"/>
        <w:rPr>
          <w:color w:val="000000"/>
        </w:rPr>
      </w:pPr>
      <w:r>
        <w:rPr>
          <w:color w:val="000000"/>
        </w:rPr>
        <w:t>Abstract</w:t>
      </w:r>
    </w:p>
    <w:p w14:paraId="4D5F0DCE" w14:textId="77777777" w:rsidR="001A690F" w:rsidRDefault="00000000">
      <w:pPr>
        <w:rPr>
          <w:color w:val="000000"/>
        </w:rPr>
      </w:pPr>
      <w:r>
        <w:rPr>
          <w:color w:val="000000"/>
        </w:rPr>
        <w:br/>
        <w:t xml:space="preserve">This project focuses on </w:t>
      </w:r>
      <w:r>
        <w:rPr>
          <w:b/>
          <w:bCs/>
          <w:color w:val="000000"/>
        </w:rPr>
        <w:t>Face Mask Detection</w:t>
      </w:r>
      <w:r>
        <w:rPr>
          <w:color w:val="000000"/>
        </w:rPr>
        <w:t xml:space="preserve"> using Convolutional Neural Networks </w:t>
      </w:r>
      <w:r>
        <w:rPr>
          <w:b/>
          <w:bCs/>
          <w:color w:val="000000"/>
        </w:rPr>
        <w:t>(CNNs)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OpenCV</w:t>
      </w:r>
      <w:r>
        <w:rPr>
          <w:color w:val="000000"/>
        </w:rPr>
        <w:t xml:space="preserve">. </w:t>
      </w:r>
      <w:r>
        <w:rPr>
          <w:color w:val="000000"/>
        </w:rPr>
        <w:br/>
        <w:t xml:space="preserve">The system captures real-time video feeds, processes the input using a trained model, and classifies faces into two categories: </w:t>
      </w:r>
      <w:r>
        <w:rPr>
          <w:color w:val="000000"/>
        </w:rPr>
        <w:br/>
      </w:r>
      <w:r>
        <w:rPr>
          <w:b/>
          <w:bCs/>
          <w:color w:val="000000"/>
        </w:rPr>
        <w:t>With Mask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Without Mask</w:t>
      </w:r>
      <w:r>
        <w:rPr>
          <w:color w:val="000000"/>
        </w:rPr>
        <w:t xml:space="preserve">. </w:t>
      </w:r>
      <w:r>
        <w:rPr>
          <w:color w:val="000000"/>
        </w:rPr>
        <w:br/>
        <w:t>This project has significant applications in enforcing mask-wearing policies in public areas and improving safety measures.</w:t>
      </w:r>
    </w:p>
    <w:p w14:paraId="52A170B3" w14:textId="77777777" w:rsidR="001A690F" w:rsidRDefault="00000000">
      <w:pPr>
        <w:pStyle w:val="Heading2"/>
        <w:rPr>
          <w:color w:val="000000"/>
        </w:rPr>
      </w:pPr>
      <w:r>
        <w:rPr>
          <w:color w:val="000000"/>
        </w:rPr>
        <w:t>Technology</w:t>
      </w:r>
    </w:p>
    <w:p w14:paraId="166D6D34" w14:textId="77777777" w:rsidR="001A690F" w:rsidRDefault="00000000">
      <w:pPr>
        <w:rPr>
          <w:color w:val="000000"/>
        </w:rPr>
      </w:pPr>
      <w:r>
        <w:rPr>
          <w:color w:val="000000"/>
        </w:rPr>
        <w:br/>
        <w:t xml:space="preserve">- </w:t>
      </w:r>
      <w:r>
        <w:rPr>
          <w:b/>
          <w:bCs/>
          <w:color w:val="000000"/>
        </w:rPr>
        <w:t>Python</w:t>
      </w:r>
      <w:r>
        <w:rPr>
          <w:color w:val="000000"/>
        </w:rPr>
        <w:t>: Core programming language used for development.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- </w:t>
      </w:r>
      <w:r>
        <w:rPr>
          <w:b/>
          <w:bCs/>
          <w:color w:val="000000"/>
        </w:rPr>
        <w:t>OpenCV</w:t>
      </w:r>
      <w:r>
        <w:rPr>
          <w:color w:val="000000"/>
        </w:rPr>
        <w:t>: Handles image and video processing tasks.</w:t>
      </w:r>
      <w:r>
        <w:rPr>
          <w:color w:val="000000"/>
        </w:rPr>
        <w:br/>
        <w:t xml:space="preserve">- </w:t>
      </w:r>
      <w:r>
        <w:rPr>
          <w:b/>
          <w:bCs/>
          <w:color w:val="000000"/>
        </w:rPr>
        <w:t>TensorFlow/</w:t>
      </w:r>
      <w:proofErr w:type="spellStart"/>
      <w:r>
        <w:rPr>
          <w:b/>
          <w:bCs/>
          <w:color w:val="000000"/>
        </w:rPr>
        <w:t>Keras</w:t>
      </w:r>
      <w:proofErr w:type="spellEnd"/>
      <w:r>
        <w:rPr>
          <w:color w:val="000000"/>
        </w:rPr>
        <w:t>: Provides deep learning models for face mask classification.</w:t>
      </w:r>
      <w:r>
        <w:rPr>
          <w:color w:val="000000"/>
        </w:rPr>
        <w:br/>
        <w:t xml:space="preserve">- </w:t>
      </w:r>
      <w:r>
        <w:rPr>
          <w:b/>
          <w:bCs/>
          <w:color w:val="000000"/>
        </w:rPr>
        <w:t>CNN Model</w:t>
      </w:r>
      <w:r>
        <w:rPr>
          <w:color w:val="000000"/>
        </w:rPr>
        <w:t>: A pre-trained or custom-built convolutional neural network is used for classification.</w:t>
      </w:r>
      <w:r>
        <w:rPr>
          <w:color w:val="000000"/>
        </w:rPr>
        <w:br/>
      </w:r>
    </w:p>
    <w:p w14:paraId="7F032620" w14:textId="77777777" w:rsidR="001A690F" w:rsidRDefault="00000000">
      <w:pPr>
        <w:pStyle w:val="Heading2"/>
        <w:rPr>
          <w:color w:val="000000"/>
        </w:rPr>
      </w:pPr>
      <w:r>
        <w:rPr>
          <w:color w:val="000000"/>
        </w:rPr>
        <w:t>Uses and Applications</w:t>
      </w:r>
    </w:p>
    <w:p w14:paraId="36DA8958" w14:textId="77777777" w:rsidR="001A690F" w:rsidRDefault="00000000">
      <w:pPr>
        <w:rPr>
          <w:color w:val="000000"/>
        </w:rPr>
      </w:pPr>
      <w:r>
        <w:rPr>
          <w:color w:val="000000"/>
        </w:rPr>
        <w:br/>
        <w:t>Face Mask Detection has a wide range of real-world applications, including:</w:t>
      </w:r>
      <w:r>
        <w:rPr>
          <w:color w:val="000000"/>
        </w:rPr>
        <w:br/>
        <w:t xml:space="preserve">- </w:t>
      </w:r>
      <w:r>
        <w:rPr>
          <w:b/>
          <w:bCs/>
          <w:color w:val="000000"/>
        </w:rPr>
        <w:t>Public Safety</w:t>
      </w:r>
      <w:r>
        <w:rPr>
          <w:color w:val="000000"/>
        </w:rPr>
        <w:t>: Ensures compliance with mask-wearing regulations in public places.</w:t>
      </w:r>
      <w:r>
        <w:rPr>
          <w:color w:val="000000"/>
        </w:rPr>
        <w:br/>
        <w:t xml:space="preserve">- </w:t>
      </w:r>
      <w:r>
        <w:rPr>
          <w:b/>
          <w:bCs/>
          <w:color w:val="000000"/>
        </w:rPr>
        <w:t>Healthcare Monitoring</w:t>
      </w:r>
      <w:r>
        <w:rPr>
          <w:color w:val="000000"/>
        </w:rPr>
        <w:t>: Helps in hospitals and clinics to enforce mask mandates.</w:t>
      </w:r>
      <w:r>
        <w:rPr>
          <w:color w:val="000000"/>
        </w:rPr>
        <w:br/>
        <w:t xml:space="preserve">- </w:t>
      </w:r>
      <w:r>
        <w:rPr>
          <w:b/>
          <w:bCs/>
          <w:color w:val="000000"/>
        </w:rPr>
        <w:t>Smart Surveillance</w:t>
      </w:r>
      <w:r>
        <w:rPr>
          <w:color w:val="000000"/>
        </w:rPr>
        <w:t>: Enhances security camera systems with real-time mask detection alerts.</w:t>
      </w:r>
      <w:r>
        <w:rPr>
          <w:color w:val="000000"/>
        </w:rPr>
        <w:br/>
        <w:t xml:space="preserve">- </w:t>
      </w:r>
      <w:r>
        <w:rPr>
          <w:b/>
          <w:bCs/>
          <w:color w:val="000000"/>
        </w:rPr>
        <w:t>Workplace Compliance</w:t>
      </w:r>
      <w:r>
        <w:rPr>
          <w:color w:val="000000"/>
        </w:rPr>
        <w:t>: Ensures employees adhere to mask guidelines in offices and industries.</w:t>
      </w:r>
      <w:r>
        <w:rPr>
          <w:color w:val="000000"/>
        </w:rPr>
        <w:br/>
      </w:r>
    </w:p>
    <w:p w14:paraId="78D3C836" w14:textId="77777777" w:rsidR="001A690F" w:rsidRDefault="00000000">
      <w:pPr>
        <w:pStyle w:val="Heading2"/>
        <w:rPr>
          <w:color w:val="000000"/>
        </w:rPr>
      </w:pPr>
      <w:r>
        <w:rPr>
          <w:color w:val="000000"/>
        </w:rPr>
        <w:t>Steps to Build</w:t>
      </w:r>
    </w:p>
    <w:p w14:paraId="6FB4B840" w14:textId="77777777" w:rsidR="001A690F" w:rsidRDefault="00000000">
      <w:pPr>
        <w:rPr>
          <w:color w:val="000000"/>
        </w:rPr>
      </w:pPr>
      <w:r>
        <w:rPr>
          <w:color w:val="000000"/>
        </w:rPr>
        <w:br/>
        <w:t xml:space="preserve">1. </w:t>
      </w:r>
      <w:r>
        <w:rPr>
          <w:b/>
          <w:bCs/>
          <w:color w:val="000000"/>
        </w:rPr>
        <w:t xml:space="preserve">Data </w:t>
      </w:r>
      <w:proofErr w:type="gramStart"/>
      <w:r>
        <w:rPr>
          <w:b/>
          <w:bCs/>
          <w:color w:val="000000"/>
        </w:rPr>
        <w:t xml:space="preserve">Collection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Use publicly available datasets of masked and unmasked faces.</w:t>
      </w:r>
      <w:r>
        <w:rPr>
          <w:color w:val="000000"/>
        </w:rPr>
        <w:br/>
        <w:t xml:space="preserve">2. </w:t>
      </w:r>
      <w:r>
        <w:rPr>
          <w:b/>
          <w:bCs/>
          <w:color w:val="000000"/>
        </w:rPr>
        <w:t xml:space="preserve">Model </w:t>
      </w:r>
      <w:proofErr w:type="gramStart"/>
      <w:r>
        <w:rPr>
          <w:b/>
          <w:bCs/>
          <w:color w:val="000000"/>
        </w:rPr>
        <w:t xml:space="preserve">Training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Train a CNN model using TensorFlow/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 xml:space="preserve"> with labeled face mask data.</w:t>
      </w:r>
      <w:r>
        <w:rPr>
          <w:color w:val="000000"/>
        </w:rPr>
        <w:br/>
        <w:t xml:space="preserve">3. </w:t>
      </w:r>
      <w:proofErr w:type="gramStart"/>
      <w:r>
        <w:rPr>
          <w:b/>
          <w:bCs/>
          <w:color w:val="000000"/>
        </w:rPr>
        <w:t xml:space="preserve">Preprocessing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Resize, normalize, and augment images to improve model accuracy.</w:t>
      </w:r>
      <w:r>
        <w:rPr>
          <w:color w:val="000000"/>
        </w:rPr>
        <w:br/>
        <w:t xml:space="preserve">4. </w:t>
      </w:r>
      <w:r>
        <w:rPr>
          <w:b/>
          <w:bCs/>
          <w:color w:val="000000"/>
        </w:rPr>
        <w:t xml:space="preserve">Face </w:t>
      </w:r>
      <w:proofErr w:type="gramStart"/>
      <w:r>
        <w:rPr>
          <w:b/>
          <w:bCs/>
          <w:color w:val="000000"/>
        </w:rPr>
        <w:t xml:space="preserve">Detection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Use OpenCV’s pre-trained </w:t>
      </w:r>
      <w:r w:rsidRPr="00B475C0">
        <w:rPr>
          <w:b/>
          <w:bCs/>
          <w:color w:val="FF0000"/>
        </w:rPr>
        <w:t>Haar cascade</w:t>
      </w:r>
      <w:r>
        <w:rPr>
          <w:color w:val="000000"/>
        </w:rPr>
        <w:t xml:space="preserve"> or </w:t>
      </w:r>
      <w:r w:rsidRPr="00B475C0">
        <w:rPr>
          <w:b/>
          <w:bCs/>
          <w:color w:val="FF0000"/>
        </w:rPr>
        <w:t>DNN</w:t>
      </w:r>
      <w:r>
        <w:rPr>
          <w:b/>
          <w:bCs/>
          <w:color w:val="000000"/>
        </w:rPr>
        <w:t xml:space="preserve"> face detector</w:t>
      </w:r>
      <w:r>
        <w:rPr>
          <w:color w:val="000000"/>
        </w:rPr>
        <w:t xml:space="preserve"> to locate faces.</w:t>
      </w:r>
      <w:r>
        <w:rPr>
          <w:color w:val="000000"/>
        </w:rPr>
        <w:br/>
        <w:t xml:space="preserve">5. </w:t>
      </w:r>
      <w:r>
        <w:rPr>
          <w:b/>
          <w:bCs/>
          <w:color w:val="000000"/>
        </w:rPr>
        <w:t xml:space="preserve">Mask </w:t>
      </w:r>
      <w:proofErr w:type="gramStart"/>
      <w:r>
        <w:rPr>
          <w:b/>
          <w:bCs/>
          <w:color w:val="000000"/>
        </w:rPr>
        <w:t xml:space="preserve">Classification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Apply the trained model to classify detected faces as "Mask" or "No Mask."</w:t>
      </w:r>
      <w:r>
        <w:rPr>
          <w:color w:val="000000"/>
        </w:rPr>
        <w:br/>
        <w:t xml:space="preserve">6. </w:t>
      </w:r>
      <w:r>
        <w:rPr>
          <w:b/>
          <w:bCs/>
          <w:color w:val="000000"/>
        </w:rPr>
        <w:t xml:space="preserve">Real-time </w:t>
      </w:r>
      <w:proofErr w:type="gramStart"/>
      <w:r>
        <w:rPr>
          <w:b/>
          <w:bCs/>
          <w:color w:val="000000"/>
        </w:rPr>
        <w:t xml:space="preserve">Detection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Integrate with a live camera feed to detect masks in real-time.</w:t>
      </w:r>
      <w:r>
        <w:rPr>
          <w:color w:val="000000"/>
        </w:rPr>
        <w:br/>
      </w:r>
    </w:p>
    <w:p w14:paraId="030D5A2D" w14:textId="4EC998C1" w:rsidR="001A690F" w:rsidRDefault="00000000">
      <w:pPr>
        <w:pStyle w:val="Heading2"/>
        <w:rPr>
          <w:color w:val="000000"/>
        </w:rPr>
      </w:pPr>
      <w:proofErr w:type="gramStart"/>
      <w:r>
        <w:rPr>
          <w:color w:val="000000"/>
        </w:rPr>
        <w:t>Work Flow</w:t>
      </w:r>
      <w:proofErr w:type="gramEnd"/>
      <w:r w:rsidR="00B475C0">
        <w:rPr>
          <w:color w:val="000000"/>
        </w:rPr>
        <w:t>:</w:t>
      </w:r>
    </w:p>
    <w:p w14:paraId="32492B9E" w14:textId="77777777" w:rsidR="001A690F" w:rsidRDefault="00000000">
      <w:pPr>
        <w:rPr>
          <w:color w:val="000000"/>
        </w:rPr>
      </w:pPr>
      <w:r>
        <w:rPr>
          <w:color w:val="000000"/>
        </w:rPr>
        <w:t xml:space="preserve">1. </w:t>
      </w:r>
      <w:r>
        <w:rPr>
          <w:b/>
          <w:bCs/>
          <w:color w:val="000000"/>
        </w:rPr>
        <w:t>Input</w:t>
      </w:r>
      <w:r>
        <w:rPr>
          <w:color w:val="000000"/>
        </w:rPr>
        <w:t>: The system captures video frames from a webcam or CCTV feed.</w:t>
      </w:r>
      <w:r>
        <w:rPr>
          <w:color w:val="000000"/>
        </w:rPr>
        <w:br/>
        <w:t xml:space="preserve">2. </w:t>
      </w:r>
      <w:r>
        <w:rPr>
          <w:b/>
          <w:bCs/>
          <w:color w:val="000000"/>
        </w:rPr>
        <w:t>Processing</w:t>
      </w:r>
      <w:r>
        <w:rPr>
          <w:color w:val="000000"/>
        </w:rPr>
        <w:t xml:space="preserve">: Face detection is performed using OpenCV, followed by classification using </w:t>
      </w:r>
      <w:proofErr w:type="gramStart"/>
      <w:r>
        <w:rPr>
          <w:color w:val="000000"/>
        </w:rPr>
        <w:t>a CNN</w:t>
      </w:r>
      <w:proofErr w:type="gramEnd"/>
      <w:r>
        <w:rPr>
          <w:color w:val="000000"/>
        </w:rPr>
        <w:t xml:space="preserve"> model.</w:t>
      </w:r>
      <w:r>
        <w:rPr>
          <w:color w:val="000000"/>
        </w:rPr>
        <w:br/>
        <w:t xml:space="preserve">3. </w:t>
      </w:r>
      <w:r>
        <w:rPr>
          <w:b/>
          <w:bCs/>
          <w:color w:val="000000"/>
        </w:rPr>
        <w:t>Output</w:t>
      </w:r>
      <w:r>
        <w:rPr>
          <w:color w:val="000000"/>
        </w:rPr>
        <w:t>: The system overlays "Mask" or "No Mask" labels on detected faces and provides alerts if needed.</w:t>
      </w:r>
    </w:p>
    <w:p w14:paraId="3C1B19E1" w14:textId="7EBDB4AF" w:rsidR="001A690F" w:rsidRDefault="00000000">
      <w:pPr>
        <w:spacing w:after="0"/>
        <w:rPr>
          <w:color w:val="000000"/>
        </w:rPr>
      </w:pPr>
      <w:r>
        <w:rPr>
          <w:b/>
          <w:bCs/>
          <w:color w:val="000000"/>
        </w:rPr>
        <w:t xml:space="preserve">ER </w:t>
      </w:r>
      <w:proofErr w:type="gramStart"/>
      <w:r>
        <w:rPr>
          <w:b/>
          <w:bCs/>
          <w:color w:val="000000"/>
        </w:rPr>
        <w:t>Diagram</w:t>
      </w:r>
      <w:r>
        <w:rPr>
          <w:color w:val="000000"/>
        </w:rPr>
        <w:t xml:space="preserve"> </w:t>
      </w:r>
      <w:r w:rsidR="00B475C0">
        <w:rPr>
          <w:color w:val="000000"/>
        </w:rPr>
        <w:t>:</w:t>
      </w:r>
      <w:proofErr w:type="gramEnd"/>
    </w:p>
    <w:p w14:paraId="76BC902C" w14:textId="77777777" w:rsidR="001A690F" w:rsidRDefault="00000000">
      <w:pPr>
        <w:spacing w:after="0"/>
        <w:rPr>
          <w:color w:val="000000"/>
        </w:rPr>
      </w:pPr>
      <w:r>
        <w:rPr>
          <w:color w:val="000000"/>
        </w:rPr>
        <w:br/>
        <w:t xml:space="preserve">The Entity-Relationship (ER) Diagram illustrates the data flow and structure of the project: </w:t>
      </w:r>
      <w:r>
        <w:rPr>
          <w:color w:val="000000"/>
        </w:rPr>
        <w:br/>
        <w:t xml:space="preserve">- Entities: </w:t>
      </w:r>
      <w:r>
        <w:rPr>
          <w:color w:val="000000"/>
        </w:rPr>
        <w:br/>
        <w:t xml:space="preserve">- Dataset: Represents the Face Mask Dataset (Attributes: </w:t>
      </w:r>
      <w:proofErr w:type="spellStart"/>
      <w:r>
        <w:rPr>
          <w:color w:val="000000"/>
        </w:rPr>
        <w:t>Dataset_Name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Total_Images</w:t>
      </w:r>
      <w:proofErr w:type="spellEnd"/>
      <w:r>
        <w:rPr>
          <w:color w:val="000000"/>
        </w:rPr>
        <w:t xml:space="preserve">, Source). </w:t>
      </w:r>
      <w:r>
        <w:rPr>
          <w:color w:val="000000"/>
        </w:rPr>
        <w:br/>
        <w:t xml:space="preserve">- Images: Individual images within the dataset (Attributes: </w:t>
      </w:r>
      <w:proofErr w:type="spellStart"/>
      <w:r>
        <w:rPr>
          <w:color w:val="000000"/>
        </w:rPr>
        <w:t>Image_ID</w:t>
      </w:r>
      <w:proofErr w:type="spellEnd"/>
      <w:r>
        <w:rPr>
          <w:color w:val="000000"/>
        </w:rPr>
        <w:t xml:space="preserve">, Category, Path, Size). 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- Model: The trained detection model (Attributes: </w:t>
      </w:r>
      <w:proofErr w:type="spellStart"/>
      <w:r>
        <w:rPr>
          <w:color w:val="000000"/>
        </w:rPr>
        <w:t>Model_Name</w:t>
      </w:r>
      <w:proofErr w:type="spellEnd"/>
      <w:r>
        <w:rPr>
          <w:color w:val="000000"/>
        </w:rPr>
        <w:t xml:space="preserve">, Architecture, </w:t>
      </w:r>
      <w:proofErr w:type="spellStart"/>
      <w:r>
        <w:rPr>
          <w:color w:val="000000"/>
        </w:rPr>
        <w:t>Training_Accuracy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Validation_Accuracy</w:t>
      </w:r>
      <w:proofErr w:type="spellEnd"/>
      <w:r>
        <w:rPr>
          <w:color w:val="000000"/>
        </w:rPr>
        <w:t xml:space="preserve">, Loss). </w:t>
      </w:r>
      <w:r>
        <w:rPr>
          <w:color w:val="000000"/>
        </w:rPr>
        <w:br/>
        <w:t xml:space="preserve">- </w:t>
      </w:r>
      <w:proofErr w:type="spellStart"/>
      <w:r>
        <w:rPr>
          <w:color w:val="000000"/>
        </w:rPr>
        <w:t>Detection_Results</w:t>
      </w:r>
      <w:proofErr w:type="spellEnd"/>
      <w:r>
        <w:rPr>
          <w:color w:val="000000"/>
        </w:rPr>
        <w:t xml:space="preserve">: Output of the detection process (Attributes: </w:t>
      </w:r>
      <w:proofErr w:type="spellStart"/>
      <w:r>
        <w:rPr>
          <w:color w:val="000000"/>
        </w:rPr>
        <w:t>Result_ID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Input_Type</w:t>
      </w:r>
      <w:proofErr w:type="spellEnd"/>
      <w:r>
        <w:rPr>
          <w:color w:val="000000"/>
        </w:rPr>
        <w:t xml:space="preserve">, Label, Confidence, Timestamp). </w:t>
      </w:r>
      <w:r>
        <w:rPr>
          <w:color w:val="000000"/>
        </w:rPr>
        <w:br/>
        <w:t xml:space="preserve">- Relationships: </w:t>
      </w:r>
      <w:r>
        <w:rPr>
          <w:color w:val="000000"/>
        </w:rPr>
        <w:br/>
        <w:t xml:space="preserve">- Dataset "Contains" Images (1-to-Many). </w:t>
      </w:r>
      <w:r>
        <w:rPr>
          <w:color w:val="000000"/>
        </w:rPr>
        <w:br/>
        <w:t xml:space="preserve">- Dataset "Trains" Model (1-to-1). </w:t>
      </w:r>
      <w:r>
        <w:rPr>
          <w:color w:val="000000"/>
        </w:rPr>
        <w:br/>
        <w:t>- Images "</w:t>
      </w:r>
      <w:proofErr w:type="spellStart"/>
      <w:r>
        <w:rPr>
          <w:color w:val="000000"/>
        </w:rPr>
        <w:t>Used_by</w:t>
      </w:r>
      <w:proofErr w:type="spellEnd"/>
      <w:r>
        <w:rPr>
          <w:color w:val="000000"/>
        </w:rPr>
        <w:t xml:space="preserve">" Model (Many-to-1). </w:t>
      </w:r>
      <w:r>
        <w:rPr>
          <w:color w:val="000000"/>
        </w:rPr>
        <w:br/>
        <w:t xml:space="preserve">- Model "Generates" </w:t>
      </w:r>
      <w:proofErr w:type="spellStart"/>
      <w:r>
        <w:rPr>
          <w:color w:val="000000"/>
        </w:rPr>
        <w:t>Detection_Results</w:t>
      </w:r>
      <w:proofErr w:type="spellEnd"/>
      <w:r>
        <w:rPr>
          <w:color w:val="000000"/>
        </w:rPr>
        <w:t xml:space="preserve"> (1-to-Many). </w:t>
      </w:r>
      <w:r>
        <w:rPr>
          <w:color w:val="000000"/>
        </w:rPr>
        <w:br/>
        <w:t>The ER Diagram was created using Draw.io and saved as "ER Diagram.png" for reference.</w:t>
      </w:r>
    </w:p>
    <w:p w14:paraId="3AF3D41B" w14:textId="77777777" w:rsidR="001A690F" w:rsidRDefault="00000000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0" locked="0" layoutInCell="0" allowOverlap="1" wp14:anchorId="2448B817" wp14:editId="14CB0746">
            <wp:simplePos x="0" y="0"/>
            <wp:positionH relativeFrom="column">
              <wp:posOffset>93980</wp:posOffset>
            </wp:positionH>
            <wp:positionV relativeFrom="paragraph">
              <wp:posOffset>433705</wp:posOffset>
            </wp:positionV>
            <wp:extent cx="5486400" cy="51206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CEDD8" w14:textId="0DC94DE3" w:rsidR="001A690F" w:rsidRDefault="00000000">
      <w:pPr>
        <w:pStyle w:val="Heading2"/>
        <w:rPr>
          <w:color w:val="000000"/>
        </w:rPr>
      </w:pPr>
      <w:r>
        <w:rPr>
          <w:color w:val="000000"/>
        </w:rPr>
        <w:t>Conclusion</w:t>
      </w:r>
      <w:r w:rsidR="00B475C0">
        <w:rPr>
          <w:color w:val="000000"/>
        </w:rPr>
        <w:t>:</w:t>
      </w:r>
    </w:p>
    <w:p w14:paraId="6BDD4FBB" w14:textId="77777777" w:rsidR="001A690F" w:rsidRDefault="00000000">
      <w:pPr>
        <w:rPr>
          <w:color w:val="000000"/>
        </w:rPr>
      </w:pPr>
      <w:r>
        <w:rPr>
          <w:color w:val="000000"/>
        </w:rPr>
        <w:br/>
        <w:t xml:space="preserve">This project presents an effective </w:t>
      </w:r>
      <w:r w:rsidRPr="00B475C0">
        <w:rPr>
          <w:b/>
          <w:bCs/>
          <w:color w:val="FF0000"/>
        </w:rPr>
        <w:t xml:space="preserve">Face Mask Detection </w:t>
      </w:r>
      <w:r>
        <w:rPr>
          <w:color w:val="000000"/>
        </w:rPr>
        <w:t xml:space="preserve">system that utilizes deep learning and computer vision </w:t>
      </w:r>
      <w:proofErr w:type="spellStart"/>
      <w:proofErr w:type="gramStart"/>
      <w:r>
        <w:rPr>
          <w:color w:val="000000"/>
        </w:rPr>
        <w:t>techniques.By</w:t>
      </w:r>
      <w:proofErr w:type="spellEnd"/>
      <w:proofErr w:type="gramEnd"/>
      <w:r>
        <w:rPr>
          <w:color w:val="000000"/>
        </w:rPr>
        <w:t xml:space="preserve"> leveraging </w:t>
      </w:r>
      <w:r w:rsidRPr="00B475C0">
        <w:rPr>
          <w:b/>
          <w:bCs/>
          <w:color w:val="FF0000"/>
        </w:rPr>
        <w:t>OpenCV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and </w:t>
      </w:r>
      <w:r w:rsidRPr="00B475C0">
        <w:rPr>
          <w:b/>
          <w:bCs/>
          <w:color w:val="FF0000"/>
        </w:rPr>
        <w:t>CNN models</w:t>
      </w:r>
      <w:r>
        <w:rPr>
          <w:color w:val="000000"/>
        </w:rPr>
        <w:t xml:space="preserve">, the system can </w:t>
      </w:r>
      <w:r>
        <w:rPr>
          <w:color w:val="000000"/>
        </w:rPr>
        <w:lastRenderedPageBreak/>
        <w:t xml:space="preserve">efficiently classify masked and unmasked faces in real-time. </w:t>
      </w:r>
      <w:r>
        <w:rPr>
          <w:color w:val="000000"/>
        </w:rPr>
        <w:br/>
        <w:t xml:space="preserve">This technology can be widely implemented for </w:t>
      </w:r>
      <w:r w:rsidRPr="00B475C0">
        <w:rPr>
          <w:b/>
          <w:bCs/>
          <w:color w:val="FF0000"/>
        </w:rPr>
        <w:t>public safety, healthcare, and surveillance</w:t>
      </w:r>
      <w:r>
        <w:rPr>
          <w:color w:val="000000"/>
        </w:rPr>
        <w:t>, ensuring better enforcement of mask-wearing policies.</w:t>
      </w:r>
      <w:r>
        <w:rPr>
          <w:color w:val="000000"/>
        </w:rPr>
        <w:br/>
      </w:r>
    </w:p>
    <w:sectPr w:rsidR="001A690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74DA"/>
    <w:multiLevelType w:val="multilevel"/>
    <w:tmpl w:val="3CECA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30408F"/>
    <w:multiLevelType w:val="multilevel"/>
    <w:tmpl w:val="F0882B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4F57E2F"/>
    <w:multiLevelType w:val="multilevel"/>
    <w:tmpl w:val="529EFB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0275D22"/>
    <w:multiLevelType w:val="multilevel"/>
    <w:tmpl w:val="71BA6C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1470127"/>
    <w:multiLevelType w:val="multilevel"/>
    <w:tmpl w:val="CA3254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4996CA5"/>
    <w:multiLevelType w:val="multilevel"/>
    <w:tmpl w:val="70E22E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51506F3"/>
    <w:multiLevelType w:val="multilevel"/>
    <w:tmpl w:val="A5401E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65069663">
    <w:abstractNumId w:val="1"/>
  </w:num>
  <w:num w:numId="2" w16cid:durableId="1613903293">
    <w:abstractNumId w:val="2"/>
  </w:num>
  <w:num w:numId="3" w16cid:durableId="607005145">
    <w:abstractNumId w:val="6"/>
  </w:num>
  <w:num w:numId="4" w16cid:durableId="824858770">
    <w:abstractNumId w:val="4"/>
  </w:num>
  <w:num w:numId="5" w16cid:durableId="2101486850">
    <w:abstractNumId w:val="5"/>
  </w:num>
  <w:num w:numId="6" w16cid:durableId="1558010462">
    <w:abstractNumId w:val="3"/>
  </w:num>
  <w:num w:numId="7" w16cid:durableId="172472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90F"/>
    <w:rsid w:val="001A690F"/>
    <w:rsid w:val="00213DEB"/>
    <w:rsid w:val="00B4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250"/>
  <w15:docId w15:val="{40DE7580-610C-4B5F-B16F-3B085CEC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5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 SAI BHARGAV</cp:lastModifiedBy>
  <cp:revision>16</cp:revision>
  <dcterms:created xsi:type="dcterms:W3CDTF">2013-12-23T23:15:00Z</dcterms:created>
  <dcterms:modified xsi:type="dcterms:W3CDTF">2025-03-04T14:16:00Z</dcterms:modified>
  <dc:language>en-IN</dc:language>
</cp:coreProperties>
</file>